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7554-2023 i Bromölla kommun</w:t>
      </w:r>
    </w:p>
    <w:p>
      <w:r>
        <w:t>Detta dokument behandlar höga naturvärden i avverkningsamälan A 7554-2023 i Bromölla kommun. Denna avverkningsanmälan inkom 2023-02-10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häxört (S), svart trolldruva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7554-2023.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6216362, E 469021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